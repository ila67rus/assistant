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**Развиваем умственные способности вашего ребёнка с центром Obrain!**</w:t>
        <w:br/>
        <w:br/>
        <w:t>Мы приглашаем детей в возрасте от 1 до 12 лет на увлекательные курсы ментальной арифметики, скорочтения и подготовки к школе. Наши занятия помогут вашему ребёнку развить логическое мышление, улучшить память и внимание, а также повысить скорость чтения.</w:t>
        <w:br/>
        <w:br/>
        <w:t>Ментальная арифметика — это методика, которая позволяет детям быстро и легко выполнять арифметические действия в уме. Она развивает не только математические способности, но и творческое и логическое мышление.</w:t>
        <w:br/>
        <w:br/>
        <w:t>Скорочтение — это навык, который позволяет ребёнку быстрее и эффективнее усваивать информацию. Он будет полезен не только в школе, но и в дальнейшей жизни.</w:t>
        <w:br/>
        <w:br/>
        <w:t>Подготовка к школе — это важный этап в жизни каждого ребёнка. Наши занятия помогут ему адаптироваться к школьной программе и почувствовать себя увереннее на уроках.</w:t>
        <w:br/>
        <w:br/>
        <w:t>Ждём вас в центре Obrain! Запишитесь на пробное занятие и убедитесь в качестве наших услуг!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